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26267" w14:textId="77777777" w:rsidR="002C5820" w:rsidRDefault="00000000" w:rsidP="00284A52">
      <w:r>
        <w:t>Statement of Work (SOW)</w:t>
      </w:r>
    </w:p>
    <w:p w14:paraId="1C95D7B8" w14:textId="7BF6E559" w:rsidR="002C5820" w:rsidRDefault="00000000">
      <w:r>
        <w:t>Project Title:</w:t>
      </w:r>
      <w:r w:rsidR="00E51C9B">
        <w:t xml:space="preserve"> </w:t>
      </w:r>
      <w:r>
        <w:t>Website for staff of MU to share and synch their calendars for conducting meetings, push academic calendar.</w:t>
      </w:r>
    </w:p>
    <w:p w14:paraId="792B14C5" w14:textId="6AEC3BFA" w:rsidR="00F33C3D" w:rsidRDefault="00000000">
      <w:r>
        <w:t>Date: 7 Feb 2025</w:t>
      </w:r>
    </w:p>
    <w:p w14:paraId="6A23FCA9" w14:textId="160C2199" w:rsidR="002C5820" w:rsidRDefault="00D9630F" w:rsidP="00D9630F">
      <w:pPr>
        <w:pStyle w:val="Heading2"/>
        <w:numPr>
          <w:ilvl w:val="0"/>
          <w:numId w:val="16"/>
        </w:numPr>
      </w:pPr>
      <w:r>
        <w:t>INTRODUCTION</w:t>
      </w:r>
    </w:p>
    <w:p w14:paraId="01A0D6E9" w14:textId="77777777" w:rsidR="002C5820" w:rsidRDefault="00000000">
      <w:r>
        <w:t>This Statement of Work (SOW) outlines the objectives, scope, deliverables, and responsibilities for developing a website that allows MU staff to share and synchronize their calendars for conducting meetings and pushing the academic calendar efficiently.</w:t>
      </w:r>
    </w:p>
    <w:p w14:paraId="12615142" w14:textId="30D0BF7F" w:rsidR="002C5820" w:rsidRDefault="00D9630F" w:rsidP="00D9630F">
      <w:pPr>
        <w:pStyle w:val="Heading2"/>
      </w:pPr>
      <w:r>
        <w:t>2.TEAM MEMBERS</w:t>
      </w:r>
    </w:p>
    <w:tbl>
      <w:tblPr>
        <w:tblW w:w="0" w:type="auto"/>
        <w:tblLook w:val="04A0" w:firstRow="1" w:lastRow="0" w:firstColumn="1" w:lastColumn="0" w:noHBand="0" w:noVBand="1"/>
      </w:tblPr>
      <w:tblGrid>
        <w:gridCol w:w="4320"/>
        <w:gridCol w:w="4320"/>
      </w:tblGrid>
      <w:tr w:rsidR="002C5820" w14:paraId="47190EEA" w14:textId="77777777">
        <w:tc>
          <w:tcPr>
            <w:tcW w:w="4320" w:type="dxa"/>
          </w:tcPr>
          <w:p w14:paraId="3A7715B0" w14:textId="77777777" w:rsidR="002C5820" w:rsidRDefault="00000000">
            <w:r>
              <w:t>Name</w:t>
            </w:r>
          </w:p>
        </w:tc>
        <w:tc>
          <w:tcPr>
            <w:tcW w:w="4320" w:type="dxa"/>
          </w:tcPr>
          <w:p w14:paraId="0587D593" w14:textId="62DF8F00" w:rsidR="002C5820" w:rsidRDefault="00000000">
            <w:r>
              <w:t>Role</w:t>
            </w:r>
            <w:r w:rsidR="00483D61">
              <w:t xml:space="preserve">                                                               </w:t>
            </w:r>
          </w:p>
        </w:tc>
      </w:tr>
      <w:tr w:rsidR="002C5820" w14:paraId="23535BEB" w14:textId="77777777">
        <w:tc>
          <w:tcPr>
            <w:tcW w:w="4320" w:type="dxa"/>
          </w:tcPr>
          <w:p w14:paraId="275E0EC9" w14:textId="5C9C836F" w:rsidR="002C5820" w:rsidRDefault="00000000">
            <w:r>
              <w:t>Abhinav</w:t>
            </w:r>
            <w:r w:rsidR="00D9630F">
              <w:t xml:space="preserve"> (SE22UCSE271)</w:t>
            </w:r>
            <w:r w:rsidR="00A95FE7">
              <w:t xml:space="preserve"> </w:t>
            </w:r>
          </w:p>
        </w:tc>
        <w:tc>
          <w:tcPr>
            <w:tcW w:w="4320" w:type="dxa"/>
          </w:tcPr>
          <w:p w14:paraId="5E69FE73" w14:textId="408B8B69" w:rsidR="002C5820" w:rsidRDefault="00000000">
            <w:r>
              <w:t>Backend Developer</w:t>
            </w:r>
            <w:r w:rsidR="00483D61">
              <w:t xml:space="preserve">                     </w:t>
            </w:r>
          </w:p>
        </w:tc>
      </w:tr>
      <w:tr w:rsidR="002C5820" w14:paraId="1ECCB680" w14:textId="77777777">
        <w:tc>
          <w:tcPr>
            <w:tcW w:w="4320" w:type="dxa"/>
          </w:tcPr>
          <w:p w14:paraId="4FFA0D8D" w14:textId="4E6E3F31" w:rsidR="002C5820" w:rsidRDefault="00000000">
            <w:r>
              <w:t>Bhanu</w:t>
            </w:r>
            <w:r w:rsidR="00A95FE7">
              <w:t xml:space="preserve"> (SE22UCSE060)</w:t>
            </w:r>
          </w:p>
        </w:tc>
        <w:tc>
          <w:tcPr>
            <w:tcW w:w="4320" w:type="dxa"/>
          </w:tcPr>
          <w:p w14:paraId="46E6C97E" w14:textId="36D49E05" w:rsidR="002C5820" w:rsidRDefault="00000000">
            <w:r>
              <w:t>Frontend Developer</w:t>
            </w:r>
            <w:r w:rsidR="00483D61">
              <w:t xml:space="preserve">                            </w:t>
            </w:r>
          </w:p>
        </w:tc>
      </w:tr>
      <w:tr w:rsidR="002C5820" w14:paraId="46D05B4B" w14:textId="77777777">
        <w:tc>
          <w:tcPr>
            <w:tcW w:w="4320" w:type="dxa"/>
          </w:tcPr>
          <w:p w14:paraId="2E820A2B" w14:textId="24AE3847" w:rsidR="002C5820" w:rsidRDefault="00000000">
            <w:r>
              <w:t>Ghanashyam</w:t>
            </w:r>
            <w:r w:rsidR="00A95FE7">
              <w:t xml:space="preserve"> (SE22UCSE127)</w:t>
            </w:r>
          </w:p>
        </w:tc>
        <w:tc>
          <w:tcPr>
            <w:tcW w:w="4320" w:type="dxa"/>
          </w:tcPr>
          <w:p w14:paraId="4DCCD9E7" w14:textId="77777777" w:rsidR="002C5820" w:rsidRDefault="00000000">
            <w:r>
              <w:t>Backend Developer</w:t>
            </w:r>
          </w:p>
        </w:tc>
      </w:tr>
      <w:tr w:rsidR="002C5820" w14:paraId="4FF112BA" w14:textId="77777777">
        <w:tc>
          <w:tcPr>
            <w:tcW w:w="4320" w:type="dxa"/>
          </w:tcPr>
          <w:p w14:paraId="424B270F" w14:textId="55AC299F" w:rsidR="002C5820" w:rsidRDefault="00000000">
            <w:r>
              <w:t>Sreehit</w:t>
            </w:r>
            <w:r w:rsidR="00F33C3D">
              <w:t>h</w:t>
            </w:r>
            <w:r>
              <w:t>a</w:t>
            </w:r>
            <w:r w:rsidR="00A95FE7">
              <w:t xml:space="preserve"> </w:t>
            </w:r>
            <w:r w:rsidR="00B6199F">
              <w:t>(SE22UCSE297)</w:t>
            </w:r>
            <w:r w:rsidR="00A95FE7">
              <w:t xml:space="preserve">   </w:t>
            </w:r>
          </w:p>
        </w:tc>
        <w:tc>
          <w:tcPr>
            <w:tcW w:w="4320" w:type="dxa"/>
          </w:tcPr>
          <w:p w14:paraId="582649FB" w14:textId="77777777" w:rsidR="002C5820" w:rsidRDefault="00000000">
            <w:r>
              <w:t>UI/UX Designer</w:t>
            </w:r>
          </w:p>
        </w:tc>
      </w:tr>
      <w:tr w:rsidR="002C5820" w14:paraId="130BC529" w14:textId="77777777">
        <w:tc>
          <w:tcPr>
            <w:tcW w:w="4320" w:type="dxa"/>
          </w:tcPr>
          <w:p w14:paraId="6E683CAA" w14:textId="78171BAE" w:rsidR="002C5820" w:rsidRDefault="00000000">
            <w:r>
              <w:t>Naga</w:t>
            </w:r>
            <w:r w:rsidR="00F33C3D">
              <w:t xml:space="preserve"> </w:t>
            </w:r>
            <w:r>
              <w:t>Vaishnavi</w:t>
            </w:r>
            <w:r w:rsidR="00A95FE7">
              <w:t xml:space="preserve"> (SE22UCSE094)</w:t>
            </w:r>
          </w:p>
        </w:tc>
        <w:tc>
          <w:tcPr>
            <w:tcW w:w="4320" w:type="dxa"/>
          </w:tcPr>
          <w:p w14:paraId="2FEC3075" w14:textId="2A60E8BE" w:rsidR="002C5820" w:rsidRDefault="00376828">
            <w:r>
              <w:t xml:space="preserve">Frontend Developer                            </w:t>
            </w:r>
          </w:p>
        </w:tc>
      </w:tr>
      <w:tr w:rsidR="002C5820" w14:paraId="2BCDF3A2" w14:textId="77777777">
        <w:tc>
          <w:tcPr>
            <w:tcW w:w="4320" w:type="dxa"/>
          </w:tcPr>
          <w:p w14:paraId="45976267" w14:textId="31CC876C" w:rsidR="002C5820" w:rsidRDefault="00000000">
            <w:r>
              <w:t>Hanum</w:t>
            </w:r>
            <w:r w:rsidR="00A95FE7">
              <w:t xml:space="preserve"> (SE22UCSE143)</w:t>
            </w:r>
          </w:p>
        </w:tc>
        <w:tc>
          <w:tcPr>
            <w:tcW w:w="4320" w:type="dxa"/>
          </w:tcPr>
          <w:p w14:paraId="5BA6DF36" w14:textId="76AB3C7B" w:rsidR="002C5820" w:rsidRDefault="00AA3E60">
            <w:r>
              <w:t>Supervises the project progress</w:t>
            </w:r>
          </w:p>
        </w:tc>
      </w:tr>
      <w:tr w:rsidR="002C5820" w14:paraId="6C55F7A7" w14:textId="77777777">
        <w:tc>
          <w:tcPr>
            <w:tcW w:w="4320" w:type="dxa"/>
          </w:tcPr>
          <w:p w14:paraId="17085F9A" w14:textId="786EBE06" w:rsidR="002C5820" w:rsidRDefault="00000000">
            <w:r>
              <w:t>Nihal</w:t>
            </w:r>
            <w:r w:rsidR="00A95FE7">
              <w:t xml:space="preserve"> </w:t>
            </w:r>
            <w:r w:rsidR="00D9630F">
              <w:t>(SE22UCSE181)</w:t>
            </w:r>
          </w:p>
        </w:tc>
        <w:tc>
          <w:tcPr>
            <w:tcW w:w="4320" w:type="dxa"/>
          </w:tcPr>
          <w:p w14:paraId="374850F1" w14:textId="77777777" w:rsidR="002C5820" w:rsidRDefault="00000000">
            <w:r>
              <w:t>Database Administrator</w:t>
            </w:r>
          </w:p>
        </w:tc>
      </w:tr>
      <w:tr w:rsidR="002C5820" w14:paraId="3C73B5F9" w14:textId="77777777">
        <w:tc>
          <w:tcPr>
            <w:tcW w:w="4320" w:type="dxa"/>
          </w:tcPr>
          <w:p w14:paraId="390AB429" w14:textId="36D1FEEA" w:rsidR="002C5820" w:rsidRDefault="00000000">
            <w:r>
              <w:t>Rohan</w:t>
            </w:r>
            <w:r w:rsidR="00A95FE7">
              <w:t xml:space="preserve"> (SE22UCSE232)</w:t>
            </w:r>
          </w:p>
        </w:tc>
        <w:tc>
          <w:tcPr>
            <w:tcW w:w="4320" w:type="dxa"/>
          </w:tcPr>
          <w:p w14:paraId="6AAE5159" w14:textId="0DF55BDC" w:rsidR="002C5820" w:rsidRDefault="00376828">
            <w:r>
              <w:t>Quality Assurance</w:t>
            </w:r>
          </w:p>
        </w:tc>
      </w:tr>
    </w:tbl>
    <w:p w14:paraId="3E18E7DA" w14:textId="1CC34B16" w:rsidR="002C5820" w:rsidRDefault="00000000">
      <w:pPr>
        <w:pStyle w:val="Heading2"/>
      </w:pPr>
      <w:r>
        <w:t xml:space="preserve">3. </w:t>
      </w:r>
      <w:r w:rsidR="00D9630F">
        <w:t>PROJECT OVERVIEW</w:t>
      </w:r>
    </w:p>
    <w:p w14:paraId="7EA88680" w14:textId="77777777" w:rsidR="00320712" w:rsidRPr="00320712" w:rsidRDefault="00320712" w:rsidP="00320712">
      <w:pPr>
        <w:rPr>
          <w:lang w:val="en-IN"/>
        </w:rPr>
      </w:pPr>
      <w:r w:rsidRPr="00320712">
        <w:rPr>
          <w:lang w:val="en-IN"/>
        </w:rPr>
        <w:t xml:space="preserve">The </w:t>
      </w:r>
      <w:r w:rsidRPr="00320712">
        <w:rPr>
          <w:b/>
          <w:bCs/>
          <w:lang w:val="en-IN"/>
        </w:rPr>
        <w:t>MU Staff Calendar Website</w:t>
      </w:r>
      <w:r w:rsidRPr="00320712">
        <w:rPr>
          <w:lang w:val="en-IN"/>
        </w:rPr>
        <w:t xml:space="preserve"> is a web-based platform designed to facilitate efficient scheduling, calendar synchronization, and academic event management for Mahindra University staff. The platform aims to eliminate scheduling conflicts, improve meeting coordination, and provide a seamless way to push university-wide academic schedules.</w:t>
      </w:r>
    </w:p>
    <w:p w14:paraId="223CCCD2" w14:textId="77777777" w:rsidR="00320712" w:rsidRPr="00320712" w:rsidRDefault="00320712" w:rsidP="00320712">
      <w:pPr>
        <w:rPr>
          <w:b/>
          <w:bCs/>
          <w:lang w:val="en-IN"/>
        </w:rPr>
      </w:pPr>
      <w:r w:rsidRPr="00320712">
        <w:rPr>
          <w:b/>
          <w:bCs/>
          <w:lang w:val="en-IN"/>
        </w:rPr>
        <w:t>Key Objectives:</w:t>
      </w:r>
    </w:p>
    <w:p w14:paraId="118A528F" w14:textId="77777777" w:rsidR="00320712" w:rsidRPr="00320712" w:rsidRDefault="00320712" w:rsidP="00320712">
      <w:pPr>
        <w:ind w:left="720"/>
        <w:rPr>
          <w:lang w:val="en-IN"/>
        </w:rPr>
      </w:pPr>
      <w:r w:rsidRPr="00320712">
        <w:rPr>
          <w:lang w:val="en-IN"/>
        </w:rPr>
        <w:t>Enable staff to share and update their availability in real-time.</w:t>
      </w:r>
    </w:p>
    <w:p w14:paraId="028DE942" w14:textId="77777777" w:rsidR="00320712" w:rsidRPr="00320712" w:rsidRDefault="00320712" w:rsidP="00320712">
      <w:pPr>
        <w:ind w:left="720"/>
        <w:rPr>
          <w:lang w:val="en-IN"/>
        </w:rPr>
      </w:pPr>
      <w:r w:rsidRPr="00320712">
        <w:rPr>
          <w:lang w:val="en-IN"/>
        </w:rPr>
        <w:t>Provide an automated scheduling system that minimizes conflicts.</w:t>
      </w:r>
    </w:p>
    <w:p w14:paraId="193A2A06" w14:textId="77777777" w:rsidR="00320712" w:rsidRPr="00320712" w:rsidRDefault="00320712" w:rsidP="00320712">
      <w:pPr>
        <w:ind w:left="720"/>
        <w:rPr>
          <w:lang w:val="en-IN"/>
        </w:rPr>
      </w:pPr>
      <w:r w:rsidRPr="00320712">
        <w:rPr>
          <w:lang w:val="en-IN"/>
        </w:rPr>
        <w:t>Integrate an academic calendar that department heads can manage and push updates to all relevant users.</w:t>
      </w:r>
    </w:p>
    <w:p w14:paraId="676ADFA0" w14:textId="77777777" w:rsidR="00320712" w:rsidRPr="00320712" w:rsidRDefault="00320712" w:rsidP="00320712">
      <w:pPr>
        <w:ind w:left="720"/>
        <w:rPr>
          <w:lang w:val="en-IN"/>
        </w:rPr>
      </w:pPr>
      <w:r w:rsidRPr="00320712">
        <w:rPr>
          <w:lang w:val="en-IN"/>
        </w:rPr>
        <w:t>Offer role-based access control for different levels of university staff.</w:t>
      </w:r>
    </w:p>
    <w:p w14:paraId="0A11FDDB" w14:textId="77777777" w:rsidR="00320712" w:rsidRPr="00320712" w:rsidRDefault="00320712" w:rsidP="00320712">
      <w:pPr>
        <w:ind w:left="720"/>
        <w:rPr>
          <w:lang w:val="en-IN"/>
        </w:rPr>
      </w:pPr>
      <w:r w:rsidRPr="00320712">
        <w:rPr>
          <w:lang w:val="en-IN"/>
        </w:rPr>
        <w:lastRenderedPageBreak/>
        <w:t>Ensure secure and encrypted data storage and access.</w:t>
      </w:r>
    </w:p>
    <w:p w14:paraId="6F447048" w14:textId="77777777" w:rsidR="00320712" w:rsidRPr="00320712" w:rsidRDefault="00320712" w:rsidP="00320712">
      <w:pPr>
        <w:rPr>
          <w:b/>
          <w:bCs/>
          <w:lang w:val="en-IN"/>
        </w:rPr>
      </w:pPr>
      <w:r w:rsidRPr="00320712">
        <w:rPr>
          <w:b/>
          <w:bCs/>
          <w:lang w:val="en-IN"/>
        </w:rPr>
        <w:t>Unique Features:</w:t>
      </w:r>
    </w:p>
    <w:p w14:paraId="2F945D10" w14:textId="77777777" w:rsidR="00320712" w:rsidRPr="00320712" w:rsidRDefault="00320712" w:rsidP="00320712">
      <w:pPr>
        <w:ind w:left="720"/>
        <w:rPr>
          <w:lang w:val="en-IN"/>
        </w:rPr>
      </w:pPr>
      <w:r w:rsidRPr="00320712">
        <w:rPr>
          <w:b/>
          <w:bCs/>
          <w:lang w:val="en-IN"/>
        </w:rPr>
        <w:t>Real-Time Calendar Synchronization:</w:t>
      </w:r>
      <w:r w:rsidRPr="00320712">
        <w:rPr>
          <w:lang w:val="en-IN"/>
        </w:rPr>
        <w:t xml:space="preserve"> Ensures that all staff members have up-to-date meeting schedules.</w:t>
      </w:r>
    </w:p>
    <w:p w14:paraId="69C2FFA8" w14:textId="77777777" w:rsidR="00320712" w:rsidRPr="00320712" w:rsidRDefault="00320712" w:rsidP="00320712">
      <w:pPr>
        <w:ind w:left="720"/>
        <w:rPr>
          <w:lang w:val="en-IN"/>
        </w:rPr>
      </w:pPr>
      <w:r w:rsidRPr="00320712">
        <w:rPr>
          <w:b/>
          <w:bCs/>
          <w:lang w:val="en-IN"/>
        </w:rPr>
        <w:t>Automated Meeting Coordination:</w:t>
      </w:r>
      <w:r w:rsidRPr="00320712">
        <w:rPr>
          <w:lang w:val="en-IN"/>
        </w:rPr>
        <w:t xml:space="preserve"> Reduces conflicts by suggesting the best available time slots.</w:t>
      </w:r>
    </w:p>
    <w:p w14:paraId="78D6CFDB" w14:textId="77777777" w:rsidR="00320712" w:rsidRPr="00320712" w:rsidRDefault="00320712" w:rsidP="00320712">
      <w:pPr>
        <w:ind w:left="720"/>
        <w:rPr>
          <w:lang w:val="en-IN"/>
        </w:rPr>
      </w:pPr>
      <w:r w:rsidRPr="00320712">
        <w:rPr>
          <w:b/>
          <w:bCs/>
          <w:lang w:val="en-IN"/>
        </w:rPr>
        <w:t>Academic Calendar Integration:</w:t>
      </w:r>
      <w:r w:rsidRPr="00320712">
        <w:rPr>
          <w:lang w:val="en-IN"/>
        </w:rPr>
        <w:t xml:space="preserve"> Faculty members can push semester plans, deadlines, and event notifications.</w:t>
      </w:r>
    </w:p>
    <w:p w14:paraId="63F1001D" w14:textId="77777777" w:rsidR="00320712" w:rsidRPr="00320712" w:rsidRDefault="00320712" w:rsidP="00320712">
      <w:pPr>
        <w:ind w:left="720"/>
        <w:rPr>
          <w:lang w:val="en-IN"/>
        </w:rPr>
      </w:pPr>
      <w:r w:rsidRPr="00320712">
        <w:rPr>
          <w:b/>
          <w:bCs/>
          <w:lang w:val="en-IN"/>
        </w:rPr>
        <w:t>User-Friendly Interface:</w:t>
      </w:r>
      <w:r w:rsidRPr="00320712">
        <w:rPr>
          <w:lang w:val="en-IN"/>
        </w:rPr>
        <w:t xml:space="preserve"> Simple and efficient UI/UX for easy navigation and usage.</w:t>
      </w:r>
    </w:p>
    <w:p w14:paraId="2F9E469B" w14:textId="77777777" w:rsidR="00320712" w:rsidRPr="00320712" w:rsidRDefault="00320712" w:rsidP="00320712">
      <w:pPr>
        <w:ind w:left="720"/>
        <w:rPr>
          <w:lang w:val="en-IN"/>
        </w:rPr>
      </w:pPr>
      <w:r w:rsidRPr="00320712">
        <w:rPr>
          <w:b/>
          <w:bCs/>
          <w:lang w:val="en-IN"/>
        </w:rPr>
        <w:t>Notifications &amp; Reminders:</w:t>
      </w:r>
      <w:r w:rsidRPr="00320712">
        <w:rPr>
          <w:lang w:val="en-IN"/>
        </w:rPr>
        <w:t xml:space="preserve"> Automated email and system notifications for upcoming meetings and academic events.</w:t>
      </w:r>
    </w:p>
    <w:p w14:paraId="66077BA0" w14:textId="77777777" w:rsidR="00320712" w:rsidRPr="00320712" w:rsidRDefault="00320712" w:rsidP="00320712">
      <w:pPr>
        <w:ind w:left="720"/>
        <w:rPr>
          <w:lang w:val="en-IN"/>
        </w:rPr>
      </w:pPr>
      <w:r w:rsidRPr="00320712">
        <w:rPr>
          <w:b/>
          <w:bCs/>
          <w:lang w:val="en-IN"/>
        </w:rPr>
        <w:t>Data Security &amp; Access Control:</w:t>
      </w:r>
      <w:r w:rsidRPr="00320712">
        <w:rPr>
          <w:lang w:val="en-IN"/>
        </w:rPr>
        <w:t xml:space="preserve"> Only authorized users can view/edit relevant schedules.</w:t>
      </w:r>
    </w:p>
    <w:p w14:paraId="45B8DA44" w14:textId="53D31326" w:rsidR="00320712" w:rsidRPr="00320712" w:rsidRDefault="00320712" w:rsidP="00320712">
      <w:pPr>
        <w:rPr>
          <w:lang w:val="en-IN"/>
        </w:rPr>
      </w:pPr>
      <w:r w:rsidRPr="00320712">
        <w:rPr>
          <w:lang w:val="en-IN"/>
        </w:rPr>
        <w:t>The project is intended to serve as a central hub for all scheduling activities within the university, increasing efficiency and reducing communication gaps. The successful completion of this platform will help streamline the coordination of faculty meetings and academic event management at Mahindra University.</w:t>
      </w:r>
    </w:p>
    <w:p w14:paraId="5C835A3B" w14:textId="62762223" w:rsidR="002C5820" w:rsidRDefault="00320712">
      <w:r>
        <w:t>More about</w:t>
      </w:r>
      <w:r w:rsidR="00D9630F">
        <w:t xml:space="preserve"> OUR</w:t>
      </w:r>
      <w:r>
        <w:t xml:space="preserve"> Product Vision:</w:t>
      </w:r>
      <w:r>
        <w:br/>
        <w:t>- FOR MU staff members</w:t>
      </w:r>
      <w:r>
        <w:br/>
        <w:t>- WHO need a seamless way to schedule and coordinate meetings</w:t>
      </w:r>
      <w:r>
        <w:br/>
        <w:t>- The MU Staff Calendar Website is a web-based calendar synchronization platform</w:t>
      </w:r>
      <w:r>
        <w:br/>
        <w:t>- THAT enables staff to share their availability, schedule meetings, and push academic events</w:t>
      </w:r>
      <w:r>
        <w:br/>
        <w:t>- UNLIKE traditional email-based scheduling</w:t>
      </w:r>
      <w:r>
        <w:br/>
        <w:t>- OUR PRODUCT provides an interactive, real-time synchronization feature with automated notifications</w:t>
      </w:r>
    </w:p>
    <w:p w14:paraId="36296093" w14:textId="336CA9F8" w:rsidR="002C5820" w:rsidRDefault="00000000">
      <w:pPr>
        <w:pStyle w:val="Heading2"/>
      </w:pPr>
      <w:r>
        <w:t xml:space="preserve">4. </w:t>
      </w:r>
      <w:r w:rsidR="00D9630F">
        <w:t>SCOPE OF WORK</w:t>
      </w:r>
    </w:p>
    <w:p w14:paraId="6C6ACAC1" w14:textId="097B4A4D" w:rsidR="002C5820" w:rsidRDefault="00000000">
      <w:r>
        <w:t>- Project Description: Development of a web application for MU staff to manage and synchronize their calendars effectively.</w:t>
      </w:r>
      <w:r>
        <w:br/>
        <w:t>- Objectives:</w:t>
      </w:r>
      <w:r w:rsidR="00E51C9B">
        <w:t xml:space="preserve"> </w:t>
      </w:r>
      <w:r>
        <w:t>Enable staff to share and update calendars in real-time, facilitate automated meeting scheduling, allow department heads to push academic calendars, and provide notifications and reminders.</w:t>
      </w:r>
    </w:p>
    <w:p w14:paraId="1F88BD57" w14:textId="77777777" w:rsidR="00805816" w:rsidRDefault="00805816">
      <w:pPr>
        <w:pStyle w:val="Heading2"/>
      </w:pPr>
    </w:p>
    <w:p w14:paraId="57F148C5" w14:textId="6A5B37A9" w:rsidR="002C5820" w:rsidRDefault="00E51C9B">
      <w:pPr>
        <w:pStyle w:val="Heading2"/>
      </w:pPr>
      <w:r>
        <w:t xml:space="preserve">5. </w:t>
      </w:r>
      <w:r w:rsidR="00D9630F">
        <w:t>DELIVERABLES</w:t>
      </w:r>
    </w:p>
    <w:tbl>
      <w:tblPr>
        <w:tblW w:w="0" w:type="auto"/>
        <w:tblLook w:val="04A0" w:firstRow="1" w:lastRow="0" w:firstColumn="1" w:lastColumn="0" w:noHBand="0" w:noVBand="1"/>
      </w:tblPr>
      <w:tblGrid>
        <w:gridCol w:w="2880"/>
        <w:gridCol w:w="2880"/>
        <w:gridCol w:w="2880"/>
      </w:tblGrid>
      <w:tr w:rsidR="002C5820" w14:paraId="2645E4BA" w14:textId="77777777">
        <w:tc>
          <w:tcPr>
            <w:tcW w:w="2880" w:type="dxa"/>
          </w:tcPr>
          <w:p w14:paraId="0516A07C" w14:textId="77777777" w:rsidR="00805816" w:rsidRDefault="00805816"/>
          <w:p w14:paraId="5E8194BE" w14:textId="144DBB49" w:rsidR="002C5820" w:rsidRDefault="00000000">
            <w:r>
              <w:t>Deliverable</w:t>
            </w:r>
          </w:p>
        </w:tc>
        <w:tc>
          <w:tcPr>
            <w:tcW w:w="2880" w:type="dxa"/>
          </w:tcPr>
          <w:p w14:paraId="2FD7AE69" w14:textId="77777777" w:rsidR="00805816" w:rsidRDefault="00805816"/>
          <w:p w14:paraId="2C341B6F" w14:textId="50177B07" w:rsidR="002C5820" w:rsidRDefault="00000000">
            <w:r>
              <w:t>Description</w:t>
            </w:r>
          </w:p>
        </w:tc>
        <w:tc>
          <w:tcPr>
            <w:tcW w:w="2880" w:type="dxa"/>
          </w:tcPr>
          <w:p w14:paraId="4D5E584D" w14:textId="77777777" w:rsidR="00805816" w:rsidRDefault="00805816"/>
          <w:p w14:paraId="660D4611" w14:textId="004AB715" w:rsidR="002C5820" w:rsidRDefault="00000000">
            <w:r>
              <w:t>Due Date</w:t>
            </w:r>
          </w:p>
        </w:tc>
      </w:tr>
      <w:tr w:rsidR="002C5820" w14:paraId="203F9D40" w14:textId="77777777">
        <w:tc>
          <w:tcPr>
            <w:tcW w:w="2880" w:type="dxa"/>
          </w:tcPr>
          <w:p w14:paraId="62647249" w14:textId="77777777" w:rsidR="002C5820" w:rsidRDefault="00000000">
            <w:r>
              <w:t>UI/UX Design</w:t>
            </w:r>
          </w:p>
        </w:tc>
        <w:tc>
          <w:tcPr>
            <w:tcW w:w="2880" w:type="dxa"/>
          </w:tcPr>
          <w:p w14:paraId="428135A2" w14:textId="77777777" w:rsidR="002C5820" w:rsidRDefault="00000000">
            <w:r>
              <w:t>Initial wireframes and prototypes</w:t>
            </w:r>
          </w:p>
        </w:tc>
        <w:tc>
          <w:tcPr>
            <w:tcW w:w="2880" w:type="dxa"/>
          </w:tcPr>
          <w:p w14:paraId="71F35CE4" w14:textId="77777777" w:rsidR="002C5820" w:rsidRDefault="00000000">
            <w:r>
              <w:t>Feb 7, 2025</w:t>
            </w:r>
          </w:p>
        </w:tc>
      </w:tr>
      <w:tr w:rsidR="002C5820" w14:paraId="5BC14843" w14:textId="77777777">
        <w:tc>
          <w:tcPr>
            <w:tcW w:w="2880" w:type="dxa"/>
          </w:tcPr>
          <w:p w14:paraId="438074FE" w14:textId="77777777" w:rsidR="002C5820" w:rsidRDefault="00000000">
            <w:r>
              <w:t>Backend System</w:t>
            </w:r>
          </w:p>
        </w:tc>
        <w:tc>
          <w:tcPr>
            <w:tcW w:w="2880" w:type="dxa"/>
          </w:tcPr>
          <w:p w14:paraId="32151ED3" w14:textId="77777777" w:rsidR="002C5820" w:rsidRDefault="00000000">
            <w:r>
              <w:t>Calendar synchronization and database integration</w:t>
            </w:r>
          </w:p>
        </w:tc>
        <w:tc>
          <w:tcPr>
            <w:tcW w:w="2880" w:type="dxa"/>
          </w:tcPr>
          <w:p w14:paraId="6F4C435D" w14:textId="77777777" w:rsidR="002C5820" w:rsidRDefault="00000000">
            <w:r>
              <w:t>Mar 10, 2025</w:t>
            </w:r>
          </w:p>
        </w:tc>
      </w:tr>
      <w:tr w:rsidR="002C5820" w14:paraId="537D5B85" w14:textId="77777777">
        <w:tc>
          <w:tcPr>
            <w:tcW w:w="2880" w:type="dxa"/>
          </w:tcPr>
          <w:p w14:paraId="20FE0763" w14:textId="77777777" w:rsidR="002C5820" w:rsidRDefault="00000000">
            <w:r>
              <w:t>Frontend Development</w:t>
            </w:r>
          </w:p>
        </w:tc>
        <w:tc>
          <w:tcPr>
            <w:tcW w:w="2880" w:type="dxa"/>
          </w:tcPr>
          <w:p w14:paraId="4C6E1AA9" w14:textId="77777777" w:rsidR="002C5820" w:rsidRDefault="00000000">
            <w:r>
              <w:t>Web interface for users</w:t>
            </w:r>
          </w:p>
        </w:tc>
        <w:tc>
          <w:tcPr>
            <w:tcW w:w="2880" w:type="dxa"/>
          </w:tcPr>
          <w:p w14:paraId="370199FD" w14:textId="77777777" w:rsidR="002C5820" w:rsidRDefault="00000000">
            <w:r>
              <w:t>Apr 7, 2025</w:t>
            </w:r>
          </w:p>
        </w:tc>
      </w:tr>
      <w:tr w:rsidR="002C5820" w14:paraId="259E241A" w14:textId="77777777">
        <w:tc>
          <w:tcPr>
            <w:tcW w:w="2880" w:type="dxa"/>
          </w:tcPr>
          <w:p w14:paraId="0B2CEAA4" w14:textId="77777777" w:rsidR="002C5820" w:rsidRDefault="00000000">
            <w:r>
              <w:t>Testing &amp; Debugging</w:t>
            </w:r>
          </w:p>
        </w:tc>
        <w:tc>
          <w:tcPr>
            <w:tcW w:w="2880" w:type="dxa"/>
          </w:tcPr>
          <w:p w14:paraId="55324994" w14:textId="77777777" w:rsidR="002C5820" w:rsidRDefault="00000000">
            <w:r>
              <w:t>Performance and security testing</w:t>
            </w:r>
          </w:p>
        </w:tc>
        <w:tc>
          <w:tcPr>
            <w:tcW w:w="2880" w:type="dxa"/>
          </w:tcPr>
          <w:p w14:paraId="053D8EDB" w14:textId="77777777" w:rsidR="002C5820" w:rsidRDefault="00000000">
            <w:r>
              <w:t>May 9, 2025</w:t>
            </w:r>
          </w:p>
        </w:tc>
      </w:tr>
      <w:tr w:rsidR="002C5820" w14:paraId="52EECBB1" w14:textId="77777777">
        <w:tc>
          <w:tcPr>
            <w:tcW w:w="2880" w:type="dxa"/>
          </w:tcPr>
          <w:p w14:paraId="3EDBCA4B" w14:textId="77777777" w:rsidR="002C5820" w:rsidRDefault="00000000">
            <w:r>
              <w:t>Deployment</w:t>
            </w:r>
          </w:p>
        </w:tc>
        <w:tc>
          <w:tcPr>
            <w:tcW w:w="2880" w:type="dxa"/>
          </w:tcPr>
          <w:p w14:paraId="10EC78B7" w14:textId="77777777" w:rsidR="002C5820" w:rsidRDefault="00000000">
            <w:r>
              <w:t>Live system launch</w:t>
            </w:r>
          </w:p>
        </w:tc>
        <w:tc>
          <w:tcPr>
            <w:tcW w:w="2880" w:type="dxa"/>
          </w:tcPr>
          <w:p w14:paraId="5ADFB34F" w14:textId="77777777" w:rsidR="002C5820" w:rsidRDefault="00000000">
            <w:r>
              <w:t>May 20, 2025</w:t>
            </w:r>
          </w:p>
        </w:tc>
      </w:tr>
      <w:tr w:rsidR="002C5820" w14:paraId="7E52FA9E" w14:textId="77777777">
        <w:tc>
          <w:tcPr>
            <w:tcW w:w="2880" w:type="dxa"/>
          </w:tcPr>
          <w:p w14:paraId="2E093804" w14:textId="77777777" w:rsidR="002C5820" w:rsidRDefault="00000000">
            <w:r>
              <w:t>User Documentation</w:t>
            </w:r>
          </w:p>
        </w:tc>
        <w:tc>
          <w:tcPr>
            <w:tcW w:w="2880" w:type="dxa"/>
          </w:tcPr>
          <w:p w14:paraId="32B6CED1" w14:textId="77777777" w:rsidR="002C5820" w:rsidRDefault="00000000">
            <w:r>
              <w:t>Guides and training material</w:t>
            </w:r>
          </w:p>
        </w:tc>
        <w:tc>
          <w:tcPr>
            <w:tcW w:w="2880" w:type="dxa"/>
          </w:tcPr>
          <w:p w14:paraId="1460646E" w14:textId="77777777" w:rsidR="002C5820" w:rsidRDefault="00000000">
            <w:r>
              <w:t>May 22, 2025</w:t>
            </w:r>
          </w:p>
          <w:p w14:paraId="2A28E7D7" w14:textId="77777777" w:rsidR="00E51C9B" w:rsidRDefault="00E51C9B"/>
        </w:tc>
      </w:tr>
    </w:tbl>
    <w:p w14:paraId="558A0C55" w14:textId="607D1F75" w:rsidR="00E51C9B" w:rsidRDefault="00E51C9B" w:rsidP="00E51C9B">
      <w:pPr>
        <w:pStyle w:val="Heading2"/>
      </w:pPr>
      <w:r>
        <w:t xml:space="preserve">6. </w:t>
      </w:r>
      <w:r w:rsidR="00D9630F">
        <w:t>ROLES AND RESPONSIBILITIES</w:t>
      </w:r>
    </w:p>
    <w:p w14:paraId="55245D6F" w14:textId="6C1CC7C3" w:rsidR="00E51C9B" w:rsidRPr="00E51C9B" w:rsidRDefault="00E51C9B" w:rsidP="00E51C9B">
      <w:pPr>
        <w:rPr>
          <w:b/>
          <w:bCs/>
          <w:lang w:val="en-IN"/>
        </w:rPr>
      </w:pPr>
    </w:p>
    <w:p w14:paraId="6F214815" w14:textId="77777777" w:rsidR="00E51C9B" w:rsidRPr="00E51C9B" w:rsidRDefault="00E51C9B" w:rsidP="00E51C9B">
      <w:pPr>
        <w:ind w:left="360"/>
        <w:rPr>
          <w:lang w:val="en-IN"/>
        </w:rPr>
      </w:pPr>
      <w:r w:rsidRPr="00E51C9B">
        <w:rPr>
          <w:b/>
          <w:bCs/>
          <w:lang w:val="en-IN"/>
        </w:rPr>
        <w:t>Backend Developer:</w:t>
      </w:r>
      <w:r w:rsidRPr="00E51C9B">
        <w:rPr>
          <w:lang w:val="en-IN"/>
        </w:rPr>
        <w:t xml:space="preserve"> Abhinav, Ghanashyam - Develops server-side logic and database integration.</w:t>
      </w:r>
    </w:p>
    <w:p w14:paraId="6AD748E2" w14:textId="15326205" w:rsidR="00E51C9B" w:rsidRPr="00E51C9B" w:rsidRDefault="00E51C9B" w:rsidP="00E51C9B">
      <w:pPr>
        <w:ind w:left="360"/>
        <w:rPr>
          <w:lang w:val="en-IN"/>
        </w:rPr>
      </w:pPr>
      <w:r w:rsidRPr="00E51C9B">
        <w:rPr>
          <w:b/>
          <w:bCs/>
          <w:lang w:val="en-IN"/>
        </w:rPr>
        <w:t>Frontend Developer:</w:t>
      </w:r>
      <w:r w:rsidRPr="00E51C9B">
        <w:rPr>
          <w:lang w:val="en-IN"/>
        </w:rPr>
        <w:t xml:space="preserve"> Bhanu</w:t>
      </w:r>
      <w:r w:rsidR="0018489F">
        <w:rPr>
          <w:lang w:val="en-IN"/>
        </w:rPr>
        <w:t xml:space="preserve">, </w:t>
      </w:r>
      <w:r w:rsidR="0018489F">
        <w:t>Naga Vaishnavi</w:t>
      </w:r>
      <w:r w:rsidRPr="00E51C9B">
        <w:rPr>
          <w:lang w:val="en-IN"/>
        </w:rPr>
        <w:t xml:space="preserve"> - Designs and implements the user interface.</w:t>
      </w:r>
    </w:p>
    <w:p w14:paraId="6013FEA9" w14:textId="179798BB" w:rsidR="00E51C9B" w:rsidRPr="00E51C9B" w:rsidRDefault="00E51C9B" w:rsidP="00E51C9B">
      <w:pPr>
        <w:ind w:left="360"/>
        <w:rPr>
          <w:lang w:val="en-IN"/>
        </w:rPr>
      </w:pPr>
      <w:r w:rsidRPr="00E51C9B">
        <w:rPr>
          <w:b/>
          <w:bCs/>
          <w:lang w:val="en-IN"/>
        </w:rPr>
        <w:t>UI/UX Designer:</w:t>
      </w:r>
      <w:r w:rsidRPr="00E51C9B">
        <w:rPr>
          <w:lang w:val="en-IN"/>
        </w:rPr>
        <w:t xml:space="preserve"> Sreehit</w:t>
      </w:r>
      <w:r w:rsidR="008371A5">
        <w:rPr>
          <w:lang w:val="en-IN"/>
        </w:rPr>
        <w:t>h</w:t>
      </w:r>
      <w:r w:rsidRPr="00E51C9B">
        <w:rPr>
          <w:lang w:val="en-IN"/>
        </w:rPr>
        <w:t>a - Works on user experience and interface design.</w:t>
      </w:r>
    </w:p>
    <w:p w14:paraId="7A1D7D45" w14:textId="579349D1" w:rsidR="00E51C9B" w:rsidRPr="00E51C9B" w:rsidRDefault="00E51C9B" w:rsidP="00E51C9B">
      <w:pPr>
        <w:rPr>
          <w:lang w:val="en-IN"/>
        </w:rPr>
      </w:pPr>
      <w:r>
        <w:rPr>
          <w:b/>
          <w:bCs/>
          <w:lang w:val="en-IN"/>
        </w:rPr>
        <w:t xml:space="preserve">       </w:t>
      </w:r>
      <w:r w:rsidRPr="00E51C9B">
        <w:rPr>
          <w:b/>
          <w:bCs/>
          <w:lang w:val="en-IN"/>
        </w:rPr>
        <w:t>Quality Assurance:</w:t>
      </w:r>
      <w:r w:rsidRPr="00E51C9B">
        <w:rPr>
          <w:lang w:val="en-IN"/>
        </w:rPr>
        <w:t xml:space="preserve"> </w:t>
      </w:r>
      <w:r w:rsidR="0018489F">
        <w:rPr>
          <w:lang w:val="en-IN"/>
        </w:rPr>
        <w:t>Rohan</w:t>
      </w:r>
      <w:r w:rsidRPr="00E51C9B">
        <w:rPr>
          <w:lang w:val="en-IN"/>
        </w:rPr>
        <w:t xml:space="preserve"> - Conducts testing and debugging.</w:t>
      </w:r>
    </w:p>
    <w:p w14:paraId="585BC523" w14:textId="2F51EE35" w:rsidR="00E51C9B" w:rsidRPr="00E51C9B" w:rsidRDefault="00E51C9B" w:rsidP="00E51C9B">
      <w:pPr>
        <w:rPr>
          <w:lang w:val="en-IN"/>
        </w:rPr>
      </w:pPr>
      <w:r>
        <w:rPr>
          <w:b/>
          <w:bCs/>
          <w:lang w:val="en-IN"/>
        </w:rPr>
        <w:t xml:space="preserve">       </w:t>
      </w:r>
      <w:r w:rsidRPr="00E51C9B">
        <w:rPr>
          <w:b/>
          <w:bCs/>
          <w:lang w:val="en-IN"/>
        </w:rPr>
        <w:t>Database Administrator:</w:t>
      </w:r>
      <w:r w:rsidRPr="00E51C9B">
        <w:rPr>
          <w:lang w:val="en-IN"/>
        </w:rPr>
        <w:t xml:space="preserve"> Nihal - Manages database structure and synchronization.</w:t>
      </w:r>
    </w:p>
    <w:p w14:paraId="53A6C055" w14:textId="707B37C0" w:rsidR="00E51C9B" w:rsidRPr="00E51C9B" w:rsidRDefault="00E51C9B" w:rsidP="00E51C9B">
      <w:pPr>
        <w:rPr>
          <w:lang w:val="en-IN"/>
        </w:rPr>
      </w:pPr>
      <w:r>
        <w:rPr>
          <w:b/>
          <w:bCs/>
          <w:lang w:val="en-IN"/>
        </w:rPr>
        <w:t xml:space="preserve">      </w:t>
      </w:r>
      <w:r w:rsidR="0018489F" w:rsidRPr="0018489F">
        <w:rPr>
          <w:b/>
          <w:bCs/>
        </w:rPr>
        <w:t>Supervis</w:t>
      </w:r>
      <w:r w:rsidR="0018489F" w:rsidRPr="0018489F">
        <w:rPr>
          <w:b/>
          <w:bCs/>
        </w:rPr>
        <w:t>or</w:t>
      </w:r>
      <w:r w:rsidRPr="0018489F">
        <w:rPr>
          <w:b/>
          <w:bCs/>
          <w:lang w:val="en-IN"/>
        </w:rPr>
        <w:t>:</w:t>
      </w:r>
      <w:r w:rsidRPr="00E51C9B">
        <w:rPr>
          <w:lang w:val="en-IN"/>
        </w:rPr>
        <w:t xml:space="preserve"> </w:t>
      </w:r>
      <w:r w:rsidR="0018489F">
        <w:rPr>
          <w:lang w:val="en-IN"/>
        </w:rPr>
        <w:t>Hanum</w:t>
      </w:r>
      <w:r w:rsidRPr="00E51C9B">
        <w:rPr>
          <w:lang w:val="en-IN"/>
        </w:rPr>
        <w:t xml:space="preserve"> - Oversees project progress and ensures deliverables meet deadlines.</w:t>
      </w:r>
    </w:p>
    <w:p w14:paraId="3F2D56F1" w14:textId="77777777" w:rsidR="00E51C9B" w:rsidRPr="00E51C9B" w:rsidRDefault="00E51C9B" w:rsidP="00E51C9B">
      <w:pPr>
        <w:ind w:left="360"/>
        <w:rPr>
          <w:lang w:val="en-IN"/>
        </w:rPr>
      </w:pPr>
      <w:r w:rsidRPr="00E51C9B">
        <w:rPr>
          <w:b/>
          <w:bCs/>
          <w:lang w:val="en-IN"/>
        </w:rPr>
        <w:t>Client Contact:</w:t>
      </w:r>
      <w:r w:rsidRPr="00E51C9B">
        <w:rPr>
          <w:lang w:val="en-IN"/>
        </w:rPr>
        <w:t xml:space="preserve"> Software Engineering course, Mahindra University</w:t>
      </w:r>
    </w:p>
    <w:p w14:paraId="496D4221" w14:textId="77777777" w:rsidR="00E51C9B" w:rsidRPr="00E51C9B" w:rsidRDefault="00000000" w:rsidP="00E51C9B">
      <w:pPr>
        <w:rPr>
          <w:lang w:val="en-IN"/>
        </w:rPr>
      </w:pPr>
      <w:r>
        <w:rPr>
          <w:lang w:val="en-IN"/>
        </w:rPr>
        <w:pict w14:anchorId="29F272A1">
          <v:rect id="_x0000_i1025" style="width:0;height:1.5pt" o:hralign="center" o:hrstd="t" o:hr="t" fillcolor="#a0a0a0" stroked="f"/>
        </w:pict>
      </w:r>
    </w:p>
    <w:p w14:paraId="33F00E28" w14:textId="77777777" w:rsidR="00E51C9B" w:rsidRDefault="00E51C9B" w:rsidP="00E51C9B">
      <w:pPr>
        <w:rPr>
          <w:b/>
          <w:bCs/>
          <w:lang w:val="en-IN"/>
        </w:rPr>
      </w:pPr>
    </w:p>
    <w:p w14:paraId="2946757B" w14:textId="77777777" w:rsidR="006E7317" w:rsidRDefault="006E7317" w:rsidP="00E51C9B">
      <w:pPr>
        <w:pStyle w:val="Heading2"/>
      </w:pPr>
    </w:p>
    <w:p w14:paraId="5214A906" w14:textId="77777777" w:rsidR="006E7317" w:rsidRDefault="006E7317" w:rsidP="00E51C9B">
      <w:pPr>
        <w:pStyle w:val="Heading2"/>
      </w:pPr>
    </w:p>
    <w:p w14:paraId="4909A7A6" w14:textId="57D472EC" w:rsidR="00E51C9B" w:rsidRDefault="00E51C9B" w:rsidP="00E51C9B">
      <w:pPr>
        <w:pStyle w:val="Heading2"/>
      </w:pPr>
      <w:r>
        <w:t>7. A</w:t>
      </w:r>
      <w:r w:rsidR="00D9630F">
        <w:t>SSUMPTIONS AND CONTRAINTS</w:t>
      </w:r>
    </w:p>
    <w:p w14:paraId="7F8EB903" w14:textId="3653D470" w:rsidR="00E51C9B" w:rsidRPr="00E51C9B" w:rsidRDefault="00E51C9B" w:rsidP="00E51C9B">
      <w:pPr>
        <w:rPr>
          <w:b/>
          <w:bCs/>
          <w:lang w:val="en-IN"/>
        </w:rPr>
      </w:pPr>
    </w:p>
    <w:p w14:paraId="215C9DCE" w14:textId="77777777" w:rsidR="00E51C9B" w:rsidRPr="00E51C9B" w:rsidRDefault="00E51C9B" w:rsidP="00E51C9B">
      <w:pPr>
        <w:ind w:left="720"/>
        <w:rPr>
          <w:lang w:val="en-IN"/>
        </w:rPr>
      </w:pPr>
      <w:r w:rsidRPr="00E51C9B">
        <w:rPr>
          <w:b/>
          <w:bCs/>
          <w:lang w:val="en-IN"/>
        </w:rPr>
        <w:t>Assumptions:</w:t>
      </w:r>
    </w:p>
    <w:p w14:paraId="791EA918" w14:textId="77777777" w:rsidR="00E51C9B" w:rsidRPr="00E51C9B" w:rsidRDefault="00E51C9B" w:rsidP="00E51C9B">
      <w:pPr>
        <w:numPr>
          <w:ilvl w:val="1"/>
          <w:numId w:val="11"/>
        </w:numPr>
        <w:rPr>
          <w:lang w:val="en-IN"/>
        </w:rPr>
      </w:pPr>
      <w:r w:rsidRPr="00E51C9B">
        <w:rPr>
          <w:lang w:val="en-IN"/>
        </w:rPr>
        <w:t>All required resources and technologies will be available.</w:t>
      </w:r>
    </w:p>
    <w:p w14:paraId="284A05F1" w14:textId="77777777" w:rsidR="00E51C9B" w:rsidRPr="00E51C9B" w:rsidRDefault="00E51C9B" w:rsidP="00E51C9B">
      <w:pPr>
        <w:numPr>
          <w:ilvl w:val="1"/>
          <w:numId w:val="11"/>
        </w:numPr>
        <w:rPr>
          <w:lang w:val="en-IN"/>
        </w:rPr>
      </w:pPr>
      <w:r w:rsidRPr="00E51C9B">
        <w:rPr>
          <w:lang w:val="en-IN"/>
        </w:rPr>
        <w:t>Staff members will actively participate in testing and feedback.</w:t>
      </w:r>
    </w:p>
    <w:p w14:paraId="3AD2AAB8" w14:textId="77777777" w:rsidR="00E51C9B" w:rsidRPr="00E51C9B" w:rsidRDefault="00E51C9B" w:rsidP="00E51C9B">
      <w:pPr>
        <w:ind w:left="720"/>
        <w:rPr>
          <w:lang w:val="en-IN"/>
        </w:rPr>
      </w:pPr>
      <w:r w:rsidRPr="00E51C9B">
        <w:rPr>
          <w:b/>
          <w:bCs/>
          <w:lang w:val="en-IN"/>
        </w:rPr>
        <w:t>Constraints:</w:t>
      </w:r>
    </w:p>
    <w:p w14:paraId="3EEC2937" w14:textId="77777777" w:rsidR="00E51C9B" w:rsidRPr="00E51C9B" w:rsidRDefault="00E51C9B" w:rsidP="00E51C9B">
      <w:pPr>
        <w:numPr>
          <w:ilvl w:val="1"/>
          <w:numId w:val="11"/>
        </w:numPr>
        <w:rPr>
          <w:lang w:val="en-IN"/>
        </w:rPr>
      </w:pPr>
      <w:r w:rsidRPr="00E51C9B">
        <w:rPr>
          <w:lang w:val="en-IN"/>
        </w:rPr>
        <w:t>Project must be completed within the academic semester.</w:t>
      </w:r>
    </w:p>
    <w:p w14:paraId="04F5EAB1" w14:textId="77777777" w:rsidR="00E51C9B" w:rsidRPr="00E51C9B" w:rsidRDefault="00E51C9B" w:rsidP="00E51C9B">
      <w:pPr>
        <w:numPr>
          <w:ilvl w:val="1"/>
          <w:numId w:val="11"/>
        </w:numPr>
        <w:rPr>
          <w:lang w:val="en-IN"/>
        </w:rPr>
      </w:pPr>
      <w:r w:rsidRPr="00E51C9B">
        <w:rPr>
          <w:lang w:val="en-IN"/>
        </w:rPr>
        <w:t>Security and data privacy regulations must be followed.</w:t>
      </w:r>
    </w:p>
    <w:p w14:paraId="50658598" w14:textId="77777777" w:rsidR="000234B2" w:rsidRDefault="000234B2"/>
    <w:sectPr w:rsidR="000234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D321AE"/>
    <w:multiLevelType w:val="multilevel"/>
    <w:tmpl w:val="7F3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E7621"/>
    <w:multiLevelType w:val="multilevel"/>
    <w:tmpl w:val="4824E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4176C"/>
    <w:multiLevelType w:val="hybridMultilevel"/>
    <w:tmpl w:val="24AE7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F60F62"/>
    <w:multiLevelType w:val="multilevel"/>
    <w:tmpl w:val="C41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D5C53"/>
    <w:multiLevelType w:val="multilevel"/>
    <w:tmpl w:val="261C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7589C"/>
    <w:multiLevelType w:val="hybridMultilevel"/>
    <w:tmpl w:val="A02AF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D823A2"/>
    <w:multiLevelType w:val="hybridMultilevel"/>
    <w:tmpl w:val="CB2CE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7816305">
    <w:abstractNumId w:val="8"/>
  </w:num>
  <w:num w:numId="2" w16cid:durableId="1949123736">
    <w:abstractNumId w:val="6"/>
  </w:num>
  <w:num w:numId="3" w16cid:durableId="1429541554">
    <w:abstractNumId w:val="5"/>
  </w:num>
  <w:num w:numId="4" w16cid:durableId="315647803">
    <w:abstractNumId w:val="4"/>
  </w:num>
  <w:num w:numId="5" w16cid:durableId="637030574">
    <w:abstractNumId w:val="7"/>
  </w:num>
  <w:num w:numId="6" w16cid:durableId="617762826">
    <w:abstractNumId w:val="3"/>
  </w:num>
  <w:num w:numId="7" w16cid:durableId="1862161664">
    <w:abstractNumId w:val="2"/>
  </w:num>
  <w:num w:numId="8" w16cid:durableId="1665402248">
    <w:abstractNumId w:val="1"/>
  </w:num>
  <w:num w:numId="9" w16cid:durableId="1243956110">
    <w:abstractNumId w:val="0"/>
  </w:num>
  <w:num w:numId="10" w16cid:durableId="598955351">
    <w:abstractNumId w:val="9"/>
  </w:num>
  <w:num w:numId="11" w16cid:durableId="59989986">
    <w:abstractNumId w:val="10"/>
  </w:num>
  <w:num w:numId="12" w16cid:durableId="1741246146">
    <w:abstractNumId w:val="12"/>
  </w:num>
  <w:num w:numId="13" w16cid:durableId="923033903">
    <w:abstractNumId w:val="13"/>
  </w:num>
  <w:num w:numId="14" w16cid:durableId="17315398">
    <w:abstractNumId w:val="14"/>
  </w:num>
  <w:num w:numId="15" w16cid:durableId="618880593">
    <w:abstractNumId w:val="11"/>
  </w:num>
  <w:num w:numId="16" w16cid:durableId="2928341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4B2"/>
    <w:rsid w:val="00034616"/>
    <w:rsid w:val="0006063C"/>
    <w:rsid w:val="0015074B"/>
    <w:rsid w:val="0018489F"/>
    <w:rsid w:val="002077BB"/>
    <w:rsid w:val="00284A52"/>
    <w:rsid w:val="0029639D"/>
    <w:rsid w:val="002C5820"/>
    <w:rsid w:val="00320712"/>
    <w:rsid w:val="00326F90"/>
    <w:rsid w:val="00376828"/>
    <w:rsid w:val="003A16C4"/>
    <w:rsid w:val="00483D61"/>
    <w:rsid w:val="00520C53"/>
    <w:rsid w:val="00571448"/>
    <w:rsid w:val="00655CEF"/>
    <w:rsid w:val="006E7317"/>
    <w:rsid w:val="00805816"/>
    <w:rsid w:val="008371A5"/>
    <w:rsid w:val="0097067B"/>
    <w:rsid w:val="00A95FE7"/>
    <w:rsid w:val="00AA1D8D"/>
    <w:rsid w:val="00AA3E60"/>
    <w:rsid w:val="00B47730"/>
    <w:rsid w:val="00B6199F"/>
    <w:rsid w:val="00B84CAD"/>
    <w:rsid w:val="00C56641"/>
    <w:rsid w:val="00C82F92"/>
    <w:rsid w:val="00CB0664"/>
    <w:rsid w:val="00D55FF9"/>
    <w:rsid w:val="00D76509"/>
    <w:rsid w:val="00D9630F"/>
    <w:rsid w:val="00E51C9B"/>
    <w:rsid w:val="00F33C3D"/>
    <w:rsid w:val="00F35E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683B9"/>
  <w14:defaultImageDpi w14:val="300"/>
  <w15:docId w15:val="{97DD8C50-F403-4052-975B-EAB9D455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8050">
      <w:bodyDiv w:val="1"/>
      <w:marLeft w:val="0"/>
      <w:marRight w:val="0"/>
      <w:marTop w:val="0"/>
      <w:marBottom w:val="0"/>
      <w:divBdr>
        <w:top w:val="none" w:sz="0" w:space="0" w:color="auto"/>
        <w:left w:val="none" w:sz="0" w:space="0" w:color="auto"/>
        <w:bottom w:val="none" w:sz="0" w:space="0" w:color="auto"/>
        <w:right w:val="none" w:sz="0" w:space="0" w:color="auto"/>
      </w:divBdr>
      <w:divsChild>
        <w:div w:id="1994212156">
          <w:marLeft w:val="0"/>
          <w:marRight w:val="0"/>
          <w:marTop w:val="0"/>
          <w:marBottom w:val="0"/>
          <w:divBdr>
            <w:top w:val="none" w:sz="0" w:space="0" w:color="auto"/>
            <w:left w:val="none" w:sz="0" w:space="0" w:color="auto"/>
            <w:bottom w:val="none" w:sz="0" w:space="0" w:color="auto"/>
            <w:right w:val="none" w:sz="0" w:space="0" w:color="auto"/>
          </w:divBdr>
        </w:div>
      </w:divsChild>
    </w:div>
    <w:div w:id="927887603">
      <w:bodyDiv w:val="1"/>
      <w:marLeft w:val="0"/>
      <w:marRight w:val="0"/>
      <w:marTop w:val="0"/>
      <w:marBottom w:val="0"/>
      <w:divBdr>
        <w:top w:val="none" w:sz="0" w:space="0" w:color="auto"/>
        <w:left w:val="none" w:sz="0" w:space="0" w:color="auto"/>
        <w:bottom w:val="none" w:sz="0" w:space="0" w:color="auto"/>
        <w:right w:val="none" w:sz="0" w:space="0" w:color="auto"/>
      </w:divBdr>
      <w:divsChild>
        <w:div w:id="620917225">
          <w:marLeft w:val="0"/>
          <w:marRight w:val="0"/>
          <w:marTop w:val="0"/>
          <w:marBottom w:val="0"/>
          <w:divBdr>
            <w:top w:val="none" w:sz="0" w:space="0" w:color="auto"/>
            <w:left w:val="none" w:sz="0" w:space="0" w:color="auto"/>
            <w:bottom w:val="none" w:sz="0" w:space="0" w:color="auto"/>
            <w:right w:val="none" w:sz="0" w:space="0" w:color="auto"/>
          </w:divBdr>
        </w:div>
      </w:divsChild>
    </w:div>
    <w:div w:id="1126969287">
      <w:bodyDiv w:val="1"/>
      <w:marLeft w:val="0"/>
      <w:marRight w:val="0"/>
      <w:marTop w:val="0"/>
      <w:marBottom w:val="0"/>
      <w:divBdr>
        <w:top w:val="none" w:sz="0" w:space="0" w:color="auto"/>
        <w:left w:val="none" w:sz="0" w:space="0" w:color="auto"/>
        <w:bottom w:val="none" w:sz="0" w:space="0" w:color="auto"/>
        <w:right w:val="none" w:sz="0" w:space="0" w:color="auto"/>
      </w:divBdr>
      <w:divsChild>
        <w:div w:id="1980306478">
          <w:marLeft w:val="0"/>
          <w:marRight w:val="0"/>
          <w:marTop w:val="0"/>
          <w:marBottom w:val="0"/>
          <w:divBdr>
            <w:top w:val="none" w:sz="0" w:space="0" w:color="auto"/>
            <w:left w:val="none" w:sz="0" w:space="0" w:color="auto"/>
            <w:bottom w:val="none" w:sz="0" w:space="0" w:color="auto"/>
            <w:right w:val="none" w:sz="0" w:space="0" w:color="auto"/>
          </w:divBdr>
        </w:div>
      </w:divsChild>
    </w:div>
    <w:div w:id="1222060637">
      <w:bodyDiv w:val="1"/>
      <w:marLeft w:val="0"/>
      <w:marRight w:val="0"/>
      <w:marTop w:val="0"/>
      <w:marBottom w:val="0"/>
      <w:divBdr>
        <w:top w:val="none" w:sz="0" w:space="0" w:color="auto"/>
        <w:left w:val="none" w:sz="0" w:space="0" w:color="auto"/>
        <w:bottom w:val="none" w:sz="0" w:space="0" w:color="auto"/>
        <w:right w:val="none" w:sz="0" w:space="0" w:color="auto"/>
      </w:divBdr>
      <w:divsChild>
        <w:div w:id="25783563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Abhinav T</cp:lastModifiedBy>
  <cp:revision>2</cp:revision>
  <dcterms:created xsi:type="dcterms:W3CDTF">2025-02-05T13:34:00Z</dcterms:created>
  <dcterms:modified xsi:type="dcterms:W3CDTF">2025-02-05T13:34:00Z</dcterms:modified>
  <cp:category/>
</cp:coreProperties>
</file>